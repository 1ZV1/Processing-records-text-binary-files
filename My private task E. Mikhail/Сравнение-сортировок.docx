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34" w:rsidRPr="00AF0FCC" w:rsidRDefault="00AF0FCC" w:rsidP="00AF0FCC">
      <w:pPr>
        <w:pStyle w:val="1"/>
        <w:jc w:val="center"/>
        <w:rPr>
          <w:lang w:val="ru-RU"/>
        </w:rPr>
      </w:pPr>
      <w:r w:rsidRPr="00AF0FCC">
        <w:rPr>
          <w:lang w:val="ru-RU"/>
        </w:rPr>
        <w:t>Сравнение временной сложности алгоритмов сортировки</w:t>
      </w:r>
    </w:p>
    <w:p w:rsidR="00061D34" w:rsidRPr="00AF0FCC" w:rsidRDefault="00AF0FCC">
      <w:pPr>
        <w:rPr>
          <w:lang w:val="ru-RU"/>
        </w:rPr>
      </w:pPr>
      <w:r w:rsidRPr="00AF0FCC">
        <w:rPr>
          <w:lang w:val="ru-RU"/>
        </w:rPr>
        <w:t xml:space="preserve">В данной работе рассматриваются и сравниваются алгоритмы сортировки, реализованные в предоставленном проекте: </w:t>
      </w:r>
      <w:r>
        <w:t>Bubble</w:t>
      </w:r>
      <w:r w:rsidRPr="00AF0FCC">
        <w:rPr>
          <w:lang w:val="ru-RU"/>
        </w:rPr>
        <w:t xml:space="preserve"> </w:t>
      </w:r>
      <w:r>
        <w:t>Sort</w:t>
      </w:r>
      <w:r w:rsidRPr="00AF0FCC">
        <w:rPr>
          <w:lang w:val="ru-RU"/>
        </w:rPr>
        <w:t xml:space="preserve"> (пузырьковая), </w:t>
      </w:r>
      <w:r>
        <w:t>Quick</w:t>
      </w:r>
      <w:r w:rsidRPr="00AF0FCC">
        <w:rPr>
          <w:lang w:val="ru-RU"/>
        </w:rPr>
        <w:t xml:space="preserve"> </w:t>
      </w:r>
      <w:r>
        <w:t>Sort</w:t>
      </w:r>
      <w:r w:rsidRPr="00AF0FCC">
        <w:rPr>
          <w:lang w:val="ru-RU"/>
        </w:rPr>
        <w:t xml:space="preserve"> (быстрая), </w:t>
      </w:r>
      <w:r>
        <w:t>Selection</w:t>
      </w:r>
      <w:r w:rsidRPr="00AF0FCC">
        <w:rPr>
          <w:lang w:val="ru-RU"/>
        </w:rPr>
        <w:t xml:space="preserve"> </w:t>
      </w:r>
      <w:r>
        <w:t>Sort</w:t>
      </w:r>
      <w:r w:rsidRPr="00AF0FCC">
        <w:rPr>
          <w:lang w:val="ru-RU"/>
        </w:rPr>
        <w:t xml:space="preserve"> (выбором) и </w:t>
      </w:r>
      <w:r>
        <w:t>Insertion</w:t>
      </w:r>
      <w:r w:rsidRPr="00AF0FCC">
        <w:rPr>
          <w:lang w:val="ru-RU"/>
        </w:rPr>
        <w:t xml:space="preserve"> </w:t>
      </w:r>
      <w:r>
        <w:t>Sort</w:t>
      </w:r>
      <w:r w:rsidRPr="00AF0FCC">
        <w:rPr>
          <w:lang w:val="ru-RU"/>
        </w:rPr>
        <w:t xml:space="preserve"> </w:t>
      </w:r>
      <w:r w:rsidRPr="00AF0FCC">
        <w:rPr>
          <w:lang w:val="ru-RU"/>
        </w:rPr>
        <w:t>(вставками). Сравнение проводится по временной сложности в худшем, среднем и лучшем случаях.</w:t>
      </w:r>
    </w:p>
    <w:p w:rsidR="00061D34" w:rsidRDefault="00AF0FCC" w:rsidP="00AF0FCC">
      <w:pPr>
        <w:pStyle w:val="21"/>
        <w:jc w:val="center"/>
      </w:pPr>
      <w:r>
        <w:t>Таблица временной сложности</w:t>
      </w:r>
    </w:p>
    <w:tbl>
      <w:tblPr>
        <w:tblStyle w:val="aff2"/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061D34" w:rsidTr="00061D34">
        <w:trPr>
          <w:cnfStyle w:val="100000000000"/>
        </w:trPr>
        <w:tc>
          <w:tcPr>
            <w:cnfStyle w:val="001000000000"/>
            <w:tcW w:w="2160" w:type="dxa"/>
          </w:tcPr>
          <w:p w:rsidR="00061D34" w:rsidRDefault="00AF0FCC">
            <w:r>
              <w:t>Алгоритм</w:t>
            </w:r>
          </w:p>
        </w:tc>
        <w:tc>
          <w:tcPr>
            <w:tcW w:w="2160" w:type="dxa"/>
          </w:tcPr>
          <w:p w:rsidR="00061D34" w:rsidRDefault="00AF0FCC">
            <w:pPr>
              <w:cnfStyle w:val="100000000000"/>
            </w:pPr>
            <w:r>
              <w:t>Лучший случай</w:t>
            </w:r>
          </w:p>
        </w:tc>
        <w:tc>
          <w:tcPr>
            <w:tcW w:w="2160" w:type="dxa"/>
          </w:tcPr>
          <w:p w:rsidR="00061D34" w:rsidRDefault="00AF0FCC">
            <w:pPr>
              <w:cnfStyle w:val="100000000000"/>
            </w:pPr>
            <w:r>
              <w:t>Средний случай</w:t>
            </w:r>
          </w:p>
        </w:tc>
        <w:tc>
          <w:tcPr>
            <w:tcW w:w="2160" w:type="dxa"/>
          </w:tcPr>
          <w:p w:rsidR="00061D34" w:rsidRDefault="00AF0FCC">
            <w:pPr>
              <w:cnfStyle w:val="100000000000"/>
            </w:pPr>
            <w:r>
              <w:t>Худший случай</w:t>
            </w:r>
          </w:p>
        </w:tc>
      </w:tr>
      <w:tr w:rsidR="00061D34" w:rsidTr="00061D34">
        <w:trPr>
          <w:cnfStyle w:val="000000100000"/>
        </w:trPr>
        <w:tc>
          <w:tcPr>
            <w:cnfStyle w:val="001000000000"/>
            <w:tcW w:w="2160" w:type="dxa"/>
          </w:tcPr>
          <w:p w:rsidR="00061D34" w:rsidRDefault="00AF0FCC">
            <w:r>
              <w:t>Bubble Sort</w:t>
            </w:r>
          </w:p>
        </w:tc>
        <w:tc>
          <w:tcPr>
            <w:tcW w:w="2160" w:type="dxa"/>
          </w:tcPr>
          <w:p w:rsidR="00061D34" w:rsidRDefault="00AF0FCC">
            <w:pPr>
              <w:cnfStyle w:val="000000100000"/>
            </w:pPr>
            <w:r>
              <w:t>O(n)</w:t>
            </w:r>
          </w:p>
        </w:tc>
        <w:tc>
          <w:tcPr>
            <w:tcW w:w="2160" w:type="dxa"/>
          </w:tcPr>
          <w:p w:rsidR="00061D34" w:rsidRDefault="00AF0FCC">
            <w:pPr>
              <w:cnfStyle w:val="000000100000"/>
            </w:pPr>
            <w:r>
              <w:t>O(n^2)</w:t>
            </w:r>
          </w:p>
        </w:tc>
        <w:tc>
          <w:tcPr>
            <w:tcW w:w="2160" w:type="dxa"/>
          </w:tcPr>
          <w:p w:rsidR="00061D34" w:rsidRDefault="00AF0FCC">
            <w:pPr>
              <w:cnfStyle w:val="000000100000"/>
            </w:pPr>
            <w:r>
              <w:t>O(n^2)</w:t>
            </w:r>
          </w:p>
        </w:tc>
      </w:tr>
      <w:tr w:rsidR="00061D34" w:rsidTr="00061D34">
        <w:tc>
          <w:tcPr>
            <w:cnfStyle w:val="001000000000"/>
            <w:tcW w:w="2160" w:type="dxa"/>
          </w:tcPr>
          <w:p w:rsidR="00061D34" w:rsidRDefault="00AF0FCC">
            <w:r>
              <w:t>Quick Sort</w:t>
            </w:r>
          </w:p>
        </w:tc>
        <w:tc>
          <w:tcPr>
            <w:tcW w:w="2160" w:type="dxa"/>
          </w:tcPr>
          <w:p w:rsidR="00061D34" w:rsidRDefault="00AF0FCC">
            <w:pPr>
              <w:cnfStyle w:val="000000000000"/>
            </w:pPr>
            <w:r>
              <w:t>O(n log n)</w:t>
            </w:r>
          </w:p>
        </w:tc>
        <w:tc>
          <w:tcPr>
            <w:tcW w:w="2160" w:type="dxa"/>
          </w:tcPr>
          <w:p w:rsidR="00061D34" w:rsidRDefault="00AF0FCC">
            <w:pPr>
              <w:cnfStyle w:val="000000000000"/>
            </w:pPr>
            <w:r>
              <w:t>O(n log n)</w:t>
            </w:r>
          </w:p>
        </w:tc>
        <w:tc>
          <w:tcPr>
            <w:tcW w:w="2160" w:type="dxa"/>
          </w:tcPr>
          <w:p w:rsidR="00061D34" w:rsidRDefault="00AF0FCC">
            <w:pPr>
              <w:cnfStyle w:val="000000000000"/>
            </w:pPr>
            <w:r>
              <w:t>O(n^2)</w:t>
            </w:r>
          </w:p>
        </w:tc>
      </w:tr>
      <w:tr w:rsidR="00061D34" w:rsidTr="00061D34">
        <w:trPr>
          <w:cnfStyle w:val="000000100000"/>
        </w:trPr>
        <w:tc>
          <w:tcPr>
            <w:cnfStyle w:val="001000000000"/>
            <w:tcW w:w="2160" w:type="dxa"/>
          </w:tcPr>
          <w:p w:rsidR="00061D34" w:rsidRDefault="00AF0FCC">
            <w:r>
              <w:t>Selection</w:t>
            </w:r>
            <w:r>
              <w:t xml:space="preserve"> Sort</w:t>
            </w:r>
          </w:p>
        </w:tc>
        <w:tc>
          <w:tcPr>
            <w:tcW w:w="2160" w:type="dxa"/>
          </w:tcPr>
          <w:p w:rsidR="00061D34" w:rsidRDefault="00AF0FCC">
            <w:pPr>
              <w:cnfStyle w:val="000000100000"/>
            </w:pPr>
            <w:r>
              <w:t>O(n^2)</w:t>
            </w:r>
          </w:p>
        </w:tc>
        <w:tc>
          <w:tcPr>
            <w:tcW w:w="2160" w:type="dxa"/>
          </w:tcPr>
          <w:p w:rsidR="00061D34" w:rsidRDefault="00AF0FCC">
            <w:pPr>
              <w:cnfStyle w:val="000000100000"/>
            </w:pPr>
            <w:r>
              <w:t>O(n^2)</w:t>
            </w:r>
          </w:p>
        </w:tc>
        <w:tc>
          <w:tcPr>
            <w:tcW w:w="2160" w:type="dxa"/>
          </w:tcPr>
          <w:p w:rsidR="00061D34" w:rsidRDefault="00AF0FCC">
            <w:pPr>
              <w:cnfStyle w:val="000000100000"/>
            </w:pPr>
            <w:r>
              <w:t>O(n^2)</w:t>
            </w:r>
          </w:p>
        </w:tc>
      </w:tr>
      <w:tr w:rsidR="00061D34" w:rsidTr="00061D34">
        <w:tc>
          <w:tcPr>
            <w:cnfStyle w:val="001000000000"/>
            <w:tcW w:w="2160" w:type="dxa"/>
          </w:tcPr>
          <w:p w:rsidR="00061D34" w:rsidRDefault="00AF0FCC">
            <w:r>
              <w:t>Insertion Sort</w:t>
            </w:r>
          </w:p>
        </w:tc>
        <w:tc>
          <w:tcPr>
            <w:tcW w:w="2160" w:type="dxa"/>
          </w:tcPr>
          <w:p w:rsidR="00061D34" w:rsidRDefault="00AF0FCC">
            <w:pPr>
              <w:cnfStyle w:val="000000000000"/>
            </w:pPr>
            <w:r>
              <w:t>O(n)</w:t>
            </w:r>
          </w:p>
        </w:tc>
        <w:tc>
          <w:tcPr>
            <w:tcW w:w="2160" w:type="dxa"/>
          </w:tcPr>
          <w:p w:rsidR="00061D34" w:rsidRDefault="00AF0FCC">
            <w:pPr>
              <w:cnfStyle w:val="000000000000"/>
            </w:pPr>
            <w:r>
              <w:t>O(n^2)</w:t>
            </w:r>
          </w:p>
        </w:tc>
        <w:tc>
          <w:tcPr>
            <w:tcW w:w="2160" w:type="dxa"/>
          </w:tcPr>
          <w:p w:rsidR="00061D34" w:rsidRDefault="00AF0FCC">
            <w:pPr>
              <w:cnfStyle w:val="000000000000"/>
            </w:pPr>
            <w:r>
              <w:t>O(n^2)</w:t>
            </w:r>
          </w:p>
        </w:tc>
      </w:tr>
    </w:tbl>
    <w:p w:rsidR="00061D34" w:rsidRDefault="00AF0FCC">
      <w:pPr>
        <w:pStyle w:val="21"/>
      </w:pPr>
      <w:r>
        <w:t>Анализ</w:t>
      </w:r>
    </w:p>
    <w:p w:rsidR="00061D34" w:rsidRPr="00AF0FCC" w:rsidRDefault="00AF0FCC">
      <w:pPr>
        <w:rPr>
          <w:lang w:val="ru-RU"/>
        </w:rPr>
      </w:pPr>
      <w:r w:rsidRPr="00AF0FCC">
        <w:rPr>
          <w:lang w:val="ru-RU"/>
        </w:rPr>
        <w:t xml:space="preserve">1. </w:t>
      </w:r>
      <w:r>
        <w:t>Bubble</w:t>
      </w:r>
      <w:r w:rsidRPr="00AF0FCC">
        <w:rPr>
          <w:lang w:val="ru-RU"/>
        </w:rPr>
        <w:t xml:space="preserve"> </w:t>
      </w:r>
      <w:r>
        <w:t>Sort</w:t>
      </w:r>
      <w:r w:rsidRPr="00AF0FCC">
        <w:rPr>
          <w:lang w:val="ru-RU"/>
        </w:rPr>
        <w:t xml:space="preserve"> и </w:t>
      </w:r>
      <w:r>
        <w:t>Selection</w:t>
      </w:r>
      <w:r w:rsidRPr="00AF0FCC">
        <w:rPr>
          <w:lang w:val="ru-RU"/>
        </w:rPr>
        <w:t xml:space="preserve"> </w:t>
      </w:r>
      <w:r>
        <w:t>Sort</w:t>
      </w:r>
      <w:r w:rsidRPr="00AF0FCC">
        <w:rPr>
          <w:lang w:val="ru-RU"/>
        </w:rPr>
        <w:t xml:space="preserve"> имеют квадратичную сложность (</w:t>
      </w:r>
      <w:r>
        <w:t>O</w:t>
      </w:r>
      <w:r w:rsidRPr="00AF0FCC">
        <w:rPr>
          <w:lang w:val="ru-RU"/>
        </w:rPr>
        <w:t>(</w:t>
      </w:r>
      <w:r>
        <w:t>n</w:t>
      </w:r>
      <w:r w:rsidRPr="00AF0FCC">
        <w:rPr>
          <w:lang w:val="ru-RU"/>
        </w:rPr>
        <w:t xml:space="preserve">^2)) во всех случаях, кроме лучшего у </w:t>
      </w:r>
      <w:r>
        <w:t>Bubble</w:t>
      </w:r>
      <w:r w:rsidRPr="00AF0FCC">
        <w:rPr>
          <w:lang w:val="ru-RU"/>
        </w:rPr>
        <w:t xml:space="preserve"> </w:t>
      </w:r>
      <w:r>
        <w:t>Sort</w:t>
      </w:r>
      <w:r w:rsidRPr="00AF0FCC">
        <w:rPr>
          <w:lang w:val="ru-RU"/>
        </w:rPr>
        <w:t>, когда массив уже отсортирован.</w:t>
      </w:r>
      <w:r w:rsidRPr="00AF0FCC">
        <w:rPr>
          <w:lang w:val="ru-RU"/>
        </w:rPr>
        <w:br/>
        <w:t xml:space="preserve">2. </w:t>
      </w:r>
      <w:r>
        <w:t>Insertion</w:t>
      </w:r>
      <w:r w:rsidRPr="00AF0FCC">
        <w:rPr>
          <w:lang w:val="ru-RU"/>
        </w:rPr>
        <w:t xml:space="preserve"> </w:t>
      </w:r>
      <w:r>
        <w:t>Sort</w:t>
      </w:r>
      <w:r w:rsidRPr="00AF0FCC">
        <w:rPr>
          <w:lang w:val="ru-RU"/>
        </w:rPr>
        <w:t xml:space="preserve"> работает быстрее на </w:t>
      </w:r>
      <w:r w:rsidRPr="00AF0FCC">
        <w:rPr>
          <w:lang w:val="ru-RU"/>
        </w:rPr>
        <w:t xml:space="preserve">почти отсортированных данных, показывая </w:t>
      </w:r>
      <w:r>
        <w:t>O</w:t>
      </w:r>
      <w:r w:rsidRPr="00AF0FCC">
        <w:rPr>
          <w:lang w:val="ru-RU"/>
        </w:rPr>
        <w:t>(</w:t>
      </w:r>
      <w:r>
        <w:t>n</w:t>
      </w:r>
      <w:r w:rsidRPr="00AF0FCC">
        <w:rPr>
          <w:lang w:val="ru-RU"/>
        </w:rPr>
        <w:t xml:space="preserve">) в лучшем случае, но в худшем – </w:t>
      </w:r>
      <w:r>
        <w:t>O</w:t>
      </w:r>
      <w:r w:rsidRPr="00AF0FCC">
        <w:rPr>
          <w:lang w:val="ru-RU"/>
        </w:rPr>
        <w:t>(</w:t>
      </w:r>
      <w:r>
        <w:t>n</w:t>
      </w:r>
      <w:r w:rsidRPr="00AF0FCC">
        <w:rPr>
          <w:lang w:val="ru-RU"/>
        </w:rPr>
        <w:t>^2).</w:t>
      </w:r>
      <w:r w:rsidRPr="00AF0FCC">
        <w:rPr>
          <w:lang w:val="ru-RU"/>
        </w:rPr>
        <w:br/>
        <w:t xml:space="preserve">3. </w:t>
      </w:r>
      <w:r>
        <w:t>Quick</w:t>
      </w:r>
      <w:r w:rsidRPr="00AF0FCC">
        <w:rPr>
          <w:lang w:val="ru-RU"/>
        </w:rPr>
        <w:t xml:space="preserve"> </w:t>
      </w:r>
      <w:r>
        <w:t>Sort</w:t>
      </w:r>
      <w:r w:rsidRPr="00AF0FCC">
        <w:rPr>
          <w:lang w:val="ru-RU"/>
        </w:rPr>
        <w:t xml:space="preserve"> является самым эффективным в среднем и лучшем случаях (</w:t>
      </w:r>
      <w:r>
        <w:t>O</w:t>
      </w:r>
      <w:r w:rsidRPr="00AF0FCC">
        <w:rPr>
          <w:lang w:val="ru-RU"/>
        </w:rPr>
        <w:t>(</w:t>
      </w:r>
      <w:r>
        <w:t>n</w:t>
      </w:r>
      <w:r w:rsidRPr="00AF0FCC">
        <w:rPr>
          <w:lang w:val="ru-RU"/>
        </w:rPr>
        <w:t xml:space="preserve"> </w:t>
      </w:r>
      <w:r>
        <w:t>log</w:t>
      </w:r>
      <w:r w:rsidRPr="00AF0FCC">
        <w:rPr>
          <w:lang w:val="ru-RU"/>
        </w:rPr>
        <w:t xml:space="preserve"> </w:t>
      </w:r>
      <w:r>
        <w:t>n</w:t>
      </w:r>
      <w:r w:rsidRPr="00AF0FCC">
        <w:rPr>
          <w:lang w:val="ru-RU"/>
        </w:rPr>
        <w:t xml:space="preserve">)), однако при неудачном выборе опорного элемента может деградировать до </w:t>
      </w:r>
      <w:r>
        <w:t>O</w:t>
      </w:r>
      <w:r w:rsidRPr="00AF0FCC">
        <w:rPr>
          <w:lang w:val="ru-RU"/>
        </w:rPr>
        <w:t>(</w:t>
      </w:r>
      <w:r>
        <w:t>n</w:t>
      </w:r>
      <w:r w:rsidRPr="00AF0FCC">
        <w:rPr>
          <w:lang w:val="ru-RU"/>
        </w:rPr>
        <w:t>^2).</w:t>
      </w:r>
    </w:p>
    <w:p w:rsidR="00061D34" w:rsidRPr="00AF0FCC" w:rsidRDefault="00AF0FCC">
      <w:pPr>
        <w:pStyle w:val="21"/>
        <w:rPr>
          <w:lang w:val="ru-RU"/>
        </w:rPr>
      </w:pPr>
      <w:r w:rsidRPr="00AF0FCC">
        <w:rPr>
          <w:lang w:val="ru-RU"/>
        </w:rPr>
        <w:t>Вывод</w:t>
      </w:r>
    </w:p>
    <w:p w:rsidR="00061D34" w:rsidRPr="00AF0FCC" w:rsidRDefault="00AF0FCC">
      <w:pPr>
        <w:rPr>
          <w:lang w:val="ru-RU"/>
        </w:rPr>
      </w:pPr>
      <w:r w:rsidRPr="00AF0FCC">
        <w:rPr>
          <w:lang w:val="ru-RU"/>
        </w:rPr>
        <w:t>Таким о</w:t>
      </w:r>
      <w:r w:rsidRPr="00AF0FCC">
        <w:rPr>
          <w:lang w:val="ru-RU"/>
        </w:rPr>
        <w:t xml:space="preserve">бразом, для случайных данных на практике </w:t>
      </w:r>
      <w:r>
        <w:t>Quick</w:t>
      </w:r>
      <w:r w:rsidRPr="00AF0FCC">
        <w:rPr>
          <w:lang w:val="ru-RU"/>
        </w:rPr>
        <w:t xml:space="preserve"> </w:t>
      </w:r>
      <w:r>
        <w:t>Sort</w:t>
      </w:r>
      <w:r w:rsidRPr="00AF0FCC">
        <w:rPr>
          <w:lang w:val="ru-RU"/>
        </w:rPr>
        <w:t xml:space="preserve"> является наиболее предпочтительным алгоритмом сортировки. Однако для маленьких массивов или почти отсортированных данных </w:t>
      </w:r>
      <w:r>
        <w:t>Insertion</w:t>
      </w:r>
      <w:r w:rsidRPr="00AF0FCC">
        <w:rPr>
          <w:lang w:val="ru-RU"/>
        </w:rPr>
        <w:t xml:space="preserve"> </w:t>
      </w:r>
      <w:r>
        <w:t>Sort</w:t>
      </w:r>
      <w:r w:rsidRPr="00AF0FCC">
        <w:rPr>
          <w:lang w:val="ru-RU"/>
        </w:rPr>
        <w:t xml:space="preserve"> также может быть эффективным.</w:t>
      </w:r>
    </w:p>
    <w:sectPr w:rsidR="00061D34" w:rsidRPr="00AF0F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61D34"/>
    <w:rsid w:val="0015074B"/>
    <w:rsid w:val="0029639D"/>
    <w:rsid w:val="00326F90"/>
    <w:rsid w:val="00AA1D8D"/>
    <w:rsid w:val="00AF0FCC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Master</cp:lastModifiedBy>
  <cp:revision>3</cp:revision>
  <dcterms:created xsi:type="dcterms:W3CDTF">2013-12-23T23:15:00Z</dcterms:created>
  <dcterms:modified xsi:type="dcterms:W3CDTF">2025-09-08T06:53:00Z</dcterms:modified>
  <cp:category/>
</cp:coreProperties>
</file>